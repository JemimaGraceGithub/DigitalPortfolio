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rPr>
          <w:b/>
          <w:sz w:val="22"/>
        </w:rPr>
      </w:pPr>
      <w:r>
        <w:rPr>
          <w:rFonts w:hint="default"/>
          <w:lang w:val="en-US"/>
        </w:rPr>
        <w:t>JEMIMA GRACE A</w:t>
      </w:r>
    </w:p>
    <w:p>
      <w:pPr>
        <w:pStyle w:val="5"/>
        <w:spacing w:before="3"/>
        <w:rPr>
          <w:b/>
          <w:i w:val="0"/>
          <w:sz w:val="25"/>
        </w:rPr>
      </w:pPr>
    </w:p>
    <w:p>
      <w:pPr>
        <w:pStyle w:val="2"/>
        <w:ind w:left="161"/>
      </w:pPr>
      <w:r>
        <w:t>OBJECTIVE:</w:t>
      </w:r>
    </w:p>
    <w:p>
      <w:pPr>
        <w:pStyle w:val="5"/>
        <w:rPr>
          <w:b/>
          <w:i w:val="0"/>
          <w:sz w:val="28"/>
        </w:rPr>
      </w:pPr>
    </w:p>
    <w:p>
      <w:pPr>
        <w:pStyle w:val="5"/>
        <w:spacing w:before="0" w:line="276" w:lineRule="auto"/>
        <w:ind w:left="100" w:right="153" w:firstLine="305"/>
      </w:pPr>
      <w:r>
        <w:t>Seeking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reputed</w:t>
      </w:r>
      <w:r>
        <w:rPr>
          <w:spacing w:val="-5"/>
        </w:rPr>
        <w:t xml:space="preserve"> </w:t>
      </w:r>
      <w:r>
        <w:t>organisation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learnings</w:t>
      </w:r>
      <w:r>
        <w:rPr>
          <w:spacing w:val="-1"/>
        </w:rPr>
        <w:t xml:space="preserve"> </w:t>
      </w:r>
      <w:r>
        <w:t>I.</w:t>
      </w:r>
    </w:p>
    <w:p>
      <w:pPr>
        <w:pStyle w:val="5"/>
        <w:spacing w:before="3"/>
        <w:rPr>
          <w:sz w:val="25"/>
        </w:rPr>
      </w:pPr>
    </w:p>
    <w:p>
      <w:pPr>
        <w:pStyle w:val="2"/>
        <w:ind w:left="283"/>
      </w:pPr>
      <w:r>
        <w:t>ACADEMIC</w:t>
      </w:r>
      <w:r>
        <w:rPr>
          <w:spacing w:val="-15"/>
        </w:rPr>
        <w:t xml:space="preserve"> </w:t>
      </w:r>
      <w:r>
        <w:t>DETAILS: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BCA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S.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T.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Hindu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college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8</w:t>
      </w:r>
      <w:r>
        <w:rPr>
          <w:rFonts w:hint="default"/>
          <w:i/>
          <w:sz w:val="22"/>
          <w:lang w:val="en-US"/>
        </w:rPr>
        <w:t>4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HSC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 xml:space="preserve">St.Joseph’s convent 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91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SSLC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St.Joseph’s convent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89</w:t>
      </w:r>
      <w:r>
        <w:rPr>
          <w:i/>
          <w:sz w:val="22"/>
        </w:rPr>
        <w:t>%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7"/>
        </w:rPr>
        <w:t xml:space="preserve"> </w:t>
      </w:r>
      <w:r>
        <w:t>TRAITS: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Self-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motivated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Listening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Communication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Confident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8"/>
        </w:rPr>
        <w:t xml:space="preserve"> </w:t>
      </w:r>
      <w:r>
        <w:t>PROFILE:</w:t>
      </w:r>
    </w:p>
    <w:p>
      <w:pPr>
        <w:pStyle w:val="5"/>
        <w:spacing w:before="6"/>
        <w:rPr>
          <w:b/>
          <w:i w:val="0"/>
          <w:sz w:val="28"/>
        </w:rPr>
      </w:pPr>
    </w:p>
    <w:p>
      <w:pPr>
        <w:spacing w:before="1"/>
        <w:ind w:left="222" w:right="0" w:firstLine="0"/>
        <w:jc w:val="left"/>
        <w:rPr>
          <w:rFonts w:hint="default"/>
          <w:i/>
          <w:iCs/>
          <w:sz w:val="22"/>
          <w:lang w:val="en-US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Birth</w:t>
      </w:r>
      <w:r>
        <w:rPr>
          <w:b/>
          <w:spacing w:val="-3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3"/>
          <w:sz w:val="22"/>
        </w:rPr>
        <w:t xml:space="preserve"> </w:t>
      </w:r>
      <w:r>
        <w:rPr>
          <w:rFonts w:hint="default" w:ascii="Arial MT"/>
          <w:spacing w:val="-3"/>
          <w:sz w:val="22"/>
          <w:lang w:val="en-US"/>
        </w:rPr>
        <w:t xml:space="preserve">  </w:t>
      </w:r>
      <w:r>
        <w:rPr>
          <w:rFonts w:hint="default" w:ascii="Arial MT"/>
          <w:i/>
          <w:iCs/>
          <w:spacing w:val="-3"/>
          <w:sz w:val="22"/>
          <w:lang w:val="en-US"/>
        </w:rPr>
        <w:t>31 August 2003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Gender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Fe</w:t>
      </w:r>
      <w:r>
        <w:rPr>
          <w:i/>
          <w:sz w:val="22"/>
        </w:rPr>
        <w:t>male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Languages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known</w:t>
      </w:r>
      <w:r>
        <w:rPr>
          <w:b/>
          <w:spacing w:val="-8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8"/>
          <w:sz w:val="22"/>
        </w:rPr>
        <w:t xml:space="preserve"> </w:t>
      </w:r>
      <w:r>
        <w:rPr>
          <w:i/>
          <w:sz w:val="22"/>
        </w:rPr>
        <w:t>Tamil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English</w:t>
      </w:r>
    </w:p>
    <w:p>
      <w:pPr>
        <w:spacing w:before="38"/>
        <w:ind w:left="283" w:right="0" w:firstLine="0"/>
        <w:jc w:val="left"/>
        <w:rPr>
          <w:i/>
          <w:sz w:val="22"/>
        </w:rPr>
      </w:pPr>
      <w:r>
        <w:rPr>
          <w:b/>
          <w:sz w:val="22"/>
        </w:rPr>
        <w:t>Hobbies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i/>
          <w:iCs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listening music,drawing</w:t>
      </w:r>
      <w:r>
        <w:rPr>
          <w:rFonts w:hint="default" w:ascii="Arial MT"/>
          <w:spacing w:val="-4"/>
          <w:sz w:val="22"/>
          <w:lang w:val="en-US"/>
        </w:rPr>
        <w:t>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reading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books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.</w:t>
      </w:r>
    </w:p>
    <w:p>
      <w:pPr>
        <w:pStyle w:val="5"/>
        <w:spacing w:before="6"/>
        <w:rPr>
          <w:sz w:val="28"/>
        </w:rPr>
      </w:pPr>
    </w:p>
    <w:p>
      <w:pPr>
        <w:pStyle w:val="2"/>
        <w:rPr>
          <w:rFonts w:hint="default" w:ascii="Arial MT"/>
          <w:b w:val="0"/>
          <w:lang w:val="en-US"/>
        </w:rPr>
      </w:pPr>
      <w:r>
        <w:t>TECHNICAL</w:t>
      </w:r>
      <w:r>
        <w:rPr>
          <w:spacing w:val="-8"/>
        </w:rPr>
        <w:t xml:space="preserve"> </w:t>
      </w:r>
      <w:r>
        <w:t>SKILLS</w:t>
      </w:r>
      <w:r>
        <w:rPr>
          <w:rFonts w:hint="default"/>
          <w:lang w:val="en-US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1003"/>
          <w:tab w:val="left" w:pos="1004"/>
        </w:tabs>
        <w:spacing w:before="0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Python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Java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Cpp</w:t>
      </w:r>
    </w:p>
    <w:p>
      <w:pPr>
        <w:pStyle w:val="5"/>
        <w:rPr>
          <w:sz w:val="28"/>
        </w:rPr>
      </w:pPr>
    </w:p>
    <w:p>
      <w:pPr>
        <w:pStyle w:val="2"/>
        <w:rPr>
          <w:rFonts w:ascii="Arial MT"/>
          <w:b w:val="0"/>
        </w:rPr>
      </w:pPr>
      <w:r>
        <w:t>DECLARATION</w:t>
      </w:r>
      <w:r>
        <w:rPr>
          <w:rFonts w:ascii="Arial MT"/>
          <w:b w:val="0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5"/>
        <w:spacing w:before="0" w:line="276" w:lineRule="auto"/>
        <w:ind w:left="100" w:firstLine="61"/>
      </w:pPr>
      <w:r>
        <w:t>I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>
      <w:pPr>
        <w:pStyle w:val="5"/>
        <w:spacing w:before="0" w:line="276" w:lineRule="auto"/>
        <w:ind w:left="8284" w:right="88" w:firstLine="122"/>
        <w:rPr>
          <w:spacing w:val="-2"/>
        </w:rPr>
      </w:pPr>
      <w:r>
        <w:rPr>
          <w:spacing w:val="-2"/>
        </w:rPr>
        <w:t>Sincerely,</w:t>
      </w:r>
    </w:p>
    <w:p>
      <w:pPr>
        <w:pStyle w:val="5"/>
        <w:spacing w:before="0" w:line="276" w:lineRule="auto"/>
        <w:ind w:right="88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                                                                                                                                  (Jemima Grace A)</w:t>
      </w:r>
      <w:bookmarkStart w:id="0" w:name="_GoBack"/>
      <w:bookmarkEnd w:id="0"/>
      <w:r>
        <w:rPr>
          <w:rFonts w:hint="default"/>
          <w:spacing w:val="-2"/>
          <w:lang w:val="en-US"/>
        </w:rPr>
        <w:t xml:space="preserve"> </w:t>
      </w:r>
    </w:p>
    <w:p>
      <w:pPr>
        <w:pStyle w:val="5"/>
        <w:spacing w:before="0"/>
        <w:ind w:left="100"/>
      </w:pPr>
    </w:p>
    <w:sectPr>
      <w:type w:val="continuous"/>
      <w:pgSz w:w="12240" w:h="15840"/>
      <w:pgMar w:top="136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924B3D"/>
    <w:rsid w:val="6C2F4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"/>
      <w:ind w:left="820" w:hanging="360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2023-10-22T08:20:00Z</dcterms:created>
  <dc:creator>jespo</dc:creator>
  <cp:lastModifiedBy>jespo</cp:lastModifiedBy>
  <dcterms:modified xsi:type="dcterms:W3CDTF">2023-10-25T11:25:54Z</dcterms:modified>
  <dc:title>resume project.docx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CDB017C1854C485F84ADB9BA31FEC083</vt:lpwstr>
  </property>
</Properties>
</file>